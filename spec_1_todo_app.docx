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C532C" w14:textId="77777777" w:rsidR="004D5A4D" w:rsidRDefault="00000000">
      <w:pPr>
        <w:pStyle w:val="Title"/>
      </w:pPr>
      <w:r>
        <w:t>SPEC-1: Secure, Scalable FastAPI-Based ToDo App</w:t>
      </w:r>
    </w:p>
    <w:p w14:paraId="7C7FBBD0" w14:textId="77777777" w:rsidR="004D5A4D" w:rsidRDefault="00000000">
      <w:pPr>
        <w:pStyle w:val="Heading1"/>
      </w:pPr>
      <w:r>
        <w:t>Background</w:t>
      </w:r>
    </w:p>
    <w:p w14:paraId="4B550BEE" w14:textId="77777777" w:rsidR="004D5A4D" w:rsidRDefault="00000000">
      <w:r>
        <w:t>The goal of this project is to create a secure, modular, and scalable ToDo web application using FastAPI. It follows OWASP secure coding practices, and is structured for progressive, maintainable development. This system includes registration, login, RBAC, user-specific ToDos, admin role management, logout, testing, Docker deployment, and CI/CD support.</w:t>
      </w:r>
    </w:p>
    <w:p w14:paraId="18B77C8F" w14:textId="77777777" w:rsidR="004D5A4D" w:rsidRDefault="00000000">
      <w:pPr>
        <w:pStyle w:val="Heading1"/>
      </w:pPr>
      <w:r>
        <w:t>Requirements</w:t>
      </w:r>
    </w:p>
    <w:p w14:paraId="52323E48" w14:textId="77777777" w:rsidR="004D5A4D" w:rsidRDefault="00000000">
      <w:r>
        <w:t>Must Have:</w:t>
      </w:r>
    </w:p>
    <w:p w14:paraId="6C8C432B" w14:textId="77777777" w:rsidR="004D5A4D" w:rsidRDefault="00000000">
      <w:r>
        <w:t>- Secure registration system with email/password and hashed credentials</w:t>
      </w:r>
    </w:p>
    <w:p w14:paraId="5BF9C1DB" w14:textId="77777777" w:rsidR="004D5A4D" w:rsidRDefault="00000000">
      <w:r>
        <w:t>- Login system with role-based access control (RBAC)</w:t>
      </w:r>
    </w:p>
    <w:p w14:paraId="178EC481" w14:textId="77777777" w:rsidR="004D5A4D" w:rsidRDefault="00000000">
      <w:r>
        <w:t>- User-specific ToDo creation, listing, and deletion</w:t>
      </w:r>
    </w:p>
    <w:p w14:paraId="5B154973" w14:textId="77777777" w:rsidR="004D5A4D" w:rsidRDefault="00000000">
      <w:r>
        <w:t>- Admin dashboard for role management</w:t>
      </w:r>
    </w:p>
    <w:p w14:paraId="5AAFB0A5" w14:textId="77777777" w:rsidR="004D5A4D" w:rsidRDefault="00000000">
      <w:r>
        <w:t>- Logout and session clearing</w:t>
      </w:r>
    </w:p>
    <w:p w14:paraId="21188B0D" w14:textId="77777777" w:rsidR="004D5A4D" w:rsidRDefault="00000000">
      <w:r>
        <w:t>- Unit testing using `pytest`</w:t>
      </w:r>
    </w:p>
    <w:p w14:paraId="459B34C9" w14:textId="77777777" w:rsidR="004D5A4D" w:rsidRDefault="00000000">
      <w:r>
        <w:t>- Dockerization and `.env` support</w:t>
      </w:r>
    </w:p>
    <w:p w14:paraId="6E44CC4C" w14:textId="77777777" w:rsidR="004D5A4D" w:rsidRDefault="00000000">
      <w:r>
        <w:t>- GitHub Actions CI/CD</w:t>
      </w:r>
    </w:p>
    <w:p w14:paraId="605E722C" w14:textId="77777777" w:rsidR="004D5A4D" w:rsidRDefault="004D5A4D"/>
    <w:p w14:paraId="224EF7D9" w14:textId="77777777" w:rsidR="004D5A4D" w:rsidRDefault="00000000">
      <w:r>
        <w:t>Should Have:</w:t>
      </w:r>
    </w:p>
    <w:p w14:paraId="4A870EF5" w14:textId="77777777" w:rsidR="004D5A4D" w:rsidRDefault="00000000">
      <w:r>
        <w:t>- HTTPS setup guide (external Nginx + Certbot)</w:t>
      </w:r>
    </w:p>
    <w:p w14:paraId="3A559FA7" w14:textId="77777777" w:rsidR="004D5A4D" w:rsidRDefault="00000000">
      <w:r>
        <w:t>- UI enhancements using Tailwind or Bootstrap</w:t>
      </w:r>
    </w:p>
    <w:p w14:paraId="01DA8A8F" w14:textId="77777777" w:rsidR="004D5A4D" w:rsidRDefault="004D5A4D"/>
    <w:p w14:paraId="38024EF7" w14:textId="77777777" w:rsidR="004D5A4D" w:rsidRDefault="00000000">
      <w:r>
        <w:t>Could Have:</w:t>
      </w:r>
    </w:p>
    <w:p w14:paraId="4B9C2A5B" w14:textId="77777777" w:rsidR="004D5A4D" w:rsidRDefault="00000000">
      <w:r>
        <w:t>- REST API for external clients</w:t>
      </w:r>
    </w:p>
    <w:p w14:paraId="4111C09F" w14:textId="77777777" w:rsidR="004D5A4D" w:rsidRDefault="00000000">
      <w:r>
        <w:t>- JWT-based auth as an alternative to signed cookies</w:t>
      </w:r>
    </w:p>
    <w:p w14:paraId="61176C40" w14:textId="77777777" w:rsidR="004D5A4D" w:rsidRDefault="00000000">
      <w:pPr>
        <w:pStyle w:val="Heading1"/>
      </w:pPr>
      <w:r>
        <w:lastRenderedPageBreak/>
        <w:t>Method</w:t>
      </w:r>
    </w:p>
    <w:p w14:paraId="5AA0C0F2" w14:textId="77777777" w:rsidR="004D5A4D" w:rsidRDefault="00000000">
      <w:r>
        <w:t>Architecture Overview:</w:t>
      </w:r>
    </w:p>
    <w:p w14:paraId="6416DAC1" w14:textId="77777777" w:rsidR="004D5A4D" w:rsidRDefault="00000000">
      <w:r>
        <w:t>- Web Frontend includes Home Page, Register Form, Login Form, Dashboard</w:t>
      </w:r>
    </w:p>
    <w:p w14:paraId="5BD30BF5" w14:textId="77777777" w:rsidR="004D5A4D" w:rsidRDefault="00000000">
      <w:r>
        <w:t>- FastAPI App includes routes for registration, login, dashboard, todos, admin, and auth</w:t>
      </w:r>
    </w:p>
    <w:p w14:paraId="4A7E9AC8" w14:textId="77777777" w:rsidR="004D5A4D" w:rsidRDefault="004D5A4D"/>
    <w:p w14:paraId="7604D042" w14:textId="77777777" w:rsidR="004D5A4D" w:rsidRDefault="00000000">
      <w:r>
        <w:t>Database Schema (SQLModel):</w:t>
      </w:r>
    </w:p>
    <w:p w14:paraId="31B65981" w14:textId="77777777" w:rsidR="004D5A4D" w:rsidRDefault="004D5A4D"/>
    <w:p w14:paraId="3B948880" w14:textId="77777777" w:rsidR="004D5A4D" w:rsidRDefault="00000000">
      <w:r>
        <w:t>User Table:</w:t>
      </w:r>
    </w:p>
    <w:p w14:paraId="4C4559C9" w14:textId="77777777" w:rsidR="004D5A4D" w:rsidRDefault="00000000">
      <w:r>
        <w:t>- id: int (PK)</w:t>
      </w:r>
    </w:p>
    <w:p w14:paraId="1B925235" w14:textId="77777777" w:rsidR="004D5A4D" w:rsidRDefault="00000000">
      <w:r>
        <w:t>- email: str (unique)</w:t>
      </w:r>
    </w:p>
    <w:p w14:paraId="57687B17" w14:textId="77777777" w:rsidR="004D5A4D" w:rsidRDefault="00000000">
      <w:r>
        <w:t>- hashed_password: str</w:t>
      </w:r>
    </w:p>
    <w:p w14:paraId="5E471844" w14:textId="77777777" w:rsidR="004D5A4D" w:rsidRDefault="00000000">
      <w:r>
        <w:t>- role: str (default: "user")</w:t>
      </w:r>
    </w:p>
    <w:p w14:paraId="687ACCA8" w14:textId="77777777" w:rsidR="004D5A4D" w:rsidRDefault="00000000">
      <w:r>
        <w:t>- created_at: datetime</w:t>
      </w:r>
    </w:p>
    <w:p w14:paraId="4A0A2EB5" w14:textId="77777777" w:rsidR="004D5A4D" w:rsidRDefault="004D5A4D"/>
    <w:p w14:paraId="03AEC241" w14:textId="77777777" w:rsidR="004D5A4D" w:rsidRDefault="00000000">
      <w:r>
        <w:t>ToDo Table:</w:t>
      </w:r>
    </w:p>
    <w:p w14:paraId="625EEBB0" w14:textId="77777777" w:rsidR="004D5A4D" w:rsidRDefault="00000000">
      <w:r>
        <w:t>- id: int (PK)</w:t>
      </w:r>
    </w:p>
    <w:p w14:paraId="6E84A1FD" w14:textId="77777777" w:rsidR="004D5A4D" w:rsidRDefault="00000000">
      <w:r>
        <w:t>- title: str</w:t>
      </w:r>
    </w:p>
    <w:p w14:paraId="71476C0E" w14:textId="77777777" w:rsidR="004D5A4D" w:rsidRDefault="00000000">
      <w:r>
        <w:t>- description: str</w:t>
      </w:r>
    </w:p>
    <w:p w14:paraId="5C094CBF" w14:textId="77777777" w:rsidR="004D5A4D" w:rsidRDefault="00000000">
      <w:r>
        <w:t>- completed: bool</w:t>
      </w:r>
    </w:p>
    <w:p w14:paraId="6BD2185F" w14:textId="77777777" w:rsidR="004D5A4D" w:rsidRDefault="00000000">
      <w:r>
        <w:t>- created_at: datetime</w:t>
      </w:r>
    </w:p>
    <w:p w14:paraId="75FDDE4F" w14:textId="77777777" w:rsidR="004D5A4D" w:rsidRDefault="00000000">
      <w:r>
        <w:t>- user_id: int (FK -&gt; User.id)</w:t>
      </w:r>
    </w:p>
    <w:p w14:paraId="274668D3" w14:textId="77777777" w:rsidR="004D5A4D" w:rsidRDefault="004D5A4D"/>
    <w:p w14:paraId="53301E53" w14:textId="77777777" w:rsidR="004D5A4D" w:rsidRDefault="00000000">
      <w:r>
        <w:t>Security Features:</w:t>
      </w:r>
    </w:p>
    <w:p w14:paraId="78082E6A" w14:textId="77777777" w:rsidR="004D5A4D" w:rsidRDefault="00000000">
      <w:r>
        <w:t>- Passwords hashed using `passlib[bcrypt]`</w:t>
      </w:r>
    </w:p>
    <w:p w14:paraId="6CE997A9" w14:textId="77777777" w:rsidR="004D5A4D" w:rsidRDefault="00000000">
      <w:r>
        <w:t>- Signed cookies for session via `itsdangerous`</w:t>
      </w:r>
    </w:p>
    <w:p w14:paraId="586C11AC" w14:textId="77777777" w:rsidR="004D5A4D" w:rsidRDefault="00000000">
      <w:r>
        <w:t>- RBAC: Admin-only access to `/admin`</w:t>
      </w:r>
    </w:p>
    <w:p w14:paraId="44EEE740" w14:textId="77777777" w:rsidR="004D5A4D" w:rsidRDefault="00000000">
      <w:r>
        <w:lastRenderedPageBreak/>
        <w:t>- Form validation on both frontend and backend</w:t>
      </w:r>
    </w:p>
    <w:p w14:paraId="1C2A4E14" w14:textId="77777777" w:rsidR="004D5A4D" w:rsidRDefault="00000000">
      <w:r>
        <w:t>- Cookie flags: `secure=True`, `httponly=True`</w:t>
      </w:r>
    </w:p>
    <w:p w14:paraId="1E022837" w14:textId="77777777" w:rsidR="004D5A4D" w:rsidRDefault="004D5A4D"/>
    <w:p w14:paraId="53CD7C61" w14:textId="77777777" w:rsidR="004D5A4D" w:rsidRDefault="00000000">
      <w:r>
        <w:t>Configuration:</w:t>
      </w:r>
    </w:p>
    <w:p w14:paraId="0D296A23" w14:textId="77777777" w:rsidR="004D5A4D" w:rsidRDefault="00000000">
      <w:r>
        <w:t>- `.env` used for secret and DB connection</w:t>
      </w:r>
    </w:p>
    <w:p w14:paraId="08D96C7A" w14:textId="77777777" w:rsidR="004D5A4D" w:rsidRDefault="00000000">
      <w:r>
        <w:t>- Dockerized using a multi-stage build</w:t>
      </w:r>
    </w:p>
    <w:p w14:paraId="18233ACC" w14:textId="77777777" w:rsidR="004D5A4D" w:rsidRDefault="00000000">
      <w:r>
        <w:t>- GitHub Actions for CI (lint, type-check, test, coverage)</w:t>
      </w:r>
    </w:p>
    <w:p w14:paraId="1A93599C" w14:textId="77777777" w:rsidR="004D5A4D" w:rsidRDefault="00000000">
      <w:pPr>
        <w:pStyle w:val="Heading1"/>
      </w:pPr>
      <w:r>
        <w:t>Implementation</w:t>
      </w:r>
    </w:p>
    <w:p w14:paraId="21E183AD" w14:textId="77777777" w:rsidR="004D5A4D" w:rsidRDefault="00000000">
      <w:r>
        <w:t>1. Scaffold project structure with FastAPI, Jinja2 templates</w:t>
      </w:r>
    </w:p>
    <w:p w14:paraId="63853AB1" w14:textId="77777777" w:rsidR="004D5A4D" w:rsidRDefault="00000000">
      <w:r>
        <w:t>2. Create landing page with navbar and branding</w:t>
      </w:r>
    </w:p>
    <w:p w14:paraId="09299702" w14:textId="77777777" w:rsidR="004D5A4D" w:rsidRDefault="00000000">
      <w:r>
        <w:t>3. Add `/register` route with form validation and secure persistence</w:t>
      </w:r>
    </w:p>
    <w:p w14:paraId="1B92E120" w14:textId="77777777" w:rsidR="004D5A4D" w:rsidRDefault="00000000">
      <w:r>
        <w:t>4. Add `/login` route, hashed credential check, signed cookie session</w:t>
      </w:r>
    </w:p>
    <w:p w14:paraId="6CD34158" w14:textId="77777777" w:rsidR="004D5A4D" w:rsidRDefault="00000000">
      <w:r>
        <w:t>5. Implement `/dashboard` with user greeting</w:t>
      </w:r>
    </w:p>
    <w:p w14:paraId="7F7EBA10" w14:textId="77777777" w:rsidR="004D5A4D" w:rsidRDefault="00000000">
      <w:r>
        <w:t>6. Add `/todos` (CRUD) linked to logged-in user ID</w:t>
      </w:r>
    </w:p>
    <w:p w14:paraId="3BB4E3A3" w14:textId="77777777" w:rsidR="004D5A4D" w:rsidRDefault="00000000">
      <w:r>
        <w:t>7. Create `/admin` for role management (admin only)</w:t>
      </w:r>
    </w:p>
    <w:p w14:paraId="258DA661" w14:textId="77777777" w:rsidR="004D5A4D" w:rsidRDefault="00000000">
      <w:r>
        <w:t>8. Add `/logout` to clear cookies</w:t>
      </w:r>
    </w:p>
    <w:p w14:paraId="463499A0" w14:textId="77777777" w:rsidR="004D5A4D" w:rsidRDefault="00000000">
      <w:r>
        <w:t>9. Write unit tests for auth and ToDos</w:t>
      </w:r>
    </w:p>
    <w:p w14:paraId="6AF6666A" w14:textId="77777777" w:rsidR="004D5A4D" w:rsidRDefault="00000000">
      <w:r>
        <w:t>10. Containerize with Dockerfile and `.env` support</w:t>
      </w:r>
    </w:p>
    <w:p w14:paraId="09C3E1CE" w14:textId="77777777" w:rsidR="004D5A4D" w:rsidRDefault="00000000">
      <w:r>
        <w:t>11. Add GitHub Actions CI pipeline</w:t>
      </w:r>
    </w:p>
    <w:p w14:paraId="3ABA4187" w14:textId="77777777" w:rsidR="004D5A4D" w:rsidRDefault="00000000">
      <w:pPr>
        <w:pStyle w:val="Heading1"/>
      </w:pPr>
      <w:r>
        <w:t>Milestones</w:t>
      </w:r>
    </w:p>
    <w:p w14:paraId="16709988" w14:textId="77777777" w:rsidR="004D5A4D" w:rsidRDefault="00000000">
      <w:r>
        <w:t>1. ✅ Project scaffold and landing page</w:t>
      </w:r>
    </w:p>
    <w:p w14:paraId="78BEC6CD" w14:textId="77777777" w:rsidR="004D5A4D" w:rsidRDefault="00000000">
      <w:r>
        <w:t>2. ✅ Secure registration module</w:t>
      </w:r>
    </w:p>
    <w:p w14:paraId="49DDA2DA" w14:textId="77777777" w:rsidR="004D5A4D" w:rsidRDefault="00000000">
      <w:r>
        <w:t>3. ✅ Login with session and RBAC</w:t>
      </w:r>
    </w:p>
    <w:p w14:paraId="56BD731D" w14:textId="77777777" w:rsidR="004D5A4D" w:rsidRDefault="00000000">
      <w:r>
        <w:t>4. ✅ User dashboard and ToDo CRUD</w:t>
      </w:r>
    </w:p>
    <w:p w14:paraId="3CF60B48" w14:textId="77777777" w:rsidR="004D5A4D" w:rsidRDefault="00000000">
      <w:r>
        <w:t>5. ✅ Admin panel with role management</w:t>
      </w:r>
    </w:p>
    <w:p w14:paraId="461BAAA3" w14:textId="77777777" w:rsidR="004D5A4D" w:rsidRDefault="00000000">
      <w:r>
        <w:lastRenderedPageBreak/>
        <w:t>6. ✅ Logout and UI updates</w:t>
      </w:r>
    </w:p>
    <w:p w14:paraId="2E6E151E" w14:textId="77777777" w:rsidR="004D5A4D" w:rsidRDefault="00000000">
      <w:r>
        <w:t>7. ✅ Unit test coverage and testability</w:t>
      </w:r>
    </w:p>
    <w:p w14:paraId="502CFAF0" w14:textId="77777777" w:rsidR="004D5A4D" w:rsidRDefault="00000000">
      <w:r>
        <w:t>8. ✅ Dockerization and `.env`</w:t>
      </w:r>
    </w:p>
    <w:p w14:paraId="68A39743" w14:textId="77777777" w:rsidR="004D5A4D" w:rsidRDefault="00000000">
      <w:r>
        <w:t>9. ✅ CI/CD with GitHub Actions</w:t>
      </w:r>
    </w:p>
    <w:p w14:paraId="66EEC984" w14:textId="77777777" w:rsidR="004D5A4D" w:rsidRDefault="00000000">
      <w:pPr>
        <w:pStyle w:val="Heading1"/>
      </w:pPr>
      <w:r>
        <w:t>Gathering Results</w:t>
      </w:r>
    </w:p>
    <w:p w14:paraId="71B5C788" w14:textId="77777777" w:rsidR="004D5A4D" w:rsidRDefault="00000000">
      <w:r>
        <w:t>- Use `pytest --cov` to measure test coverage (target: &gt;90%)</w:t>
      </w:r>
    </w:p>
    <w:p w14:paraId="65B4B2E7" w14:textId="77777777" w:rsidR="004D5A4D" w:rsidRDefault="00000000">
      <w:r>
        <w:t>- Manually verify access control via browser tests</w:t>
      </w:r>
    </w:p>
    <w:p w14:paraId="6040238E" w14:textId="77777777" w:rsidR="004D5A4D" w:rsidRDefault="00000000">
      <w:r>
        <w:t>- Check login/logout flows across roles</w:t>
      </w:r>
    </w:p>
    <w:p w14:paraId="17A0DE0C" w14:textId="77777777" w:rsidR="004D5A4D" w:rsidRDefault="00000000">
      <w:r>
        <w:t>- Monitor production containers for memory and CPU usage</w:t>
      </w:r>
    </w:p>
    <w:p w14:paraId="11733593" w14:textId="77777777" w:rsidR="004D5A4D" w:rsidRDefault="00000000">
      <w:r>
        <w:t>- Ensure secure headers and cookies in browser dev tools</w:t>
      </w:r>
    </w:p>
    <w:p w14:paraId="6AF6F4E6" w14:textId="77777777" w:rsidR="007D1C29" w:rsidRDefault="007D1C29"/>
    <w:p w14:paraId="5D3BFFEA" w14:textId="77777777" w:rsidR="007D1C29" w:rsidRDefault="007D1C29"/>
    <w:p w14:paraId="5B0E1437" w14:textId="77777777" w:rsidR="007D1C29" w:rsidRDefault="007D1C29">
      <w:pPr>
        <w:pBdr>
          <w:bottom w:val="double" w:sz="6" w:space="1" w:color="auto"/>
        </w:pBdr>
      </w:pPr>
    </w:p>
    <w:p w14:paraId="0A8DF088" w14:textId="77777777" w:rsidR="007D1C29" w:rsidRDefault="007D1C29"/>
    <w:p w14:paraId="12B7C4C1" w14:textId="77777777" w:rsidR="007D1C29" w:rsidRPr="007D1C29" w:rsidRDefault="007D1C29" w:rsidP="007D1C29">
      <w:pPr>
        <w:rPr>
          <w:lang w:val="en-IN"/>
        </w:rPr>
      </w:pPr>
      <w:r w:rsidRPr="007D1C29">
        <w:rPr>
          <w:lang w:val="en-IN"/>
        </w:rPr>
        <w:t xml:space="preserve">generate a </w:t>
      </w:r>
      <w:proofErr w:type="spellStart"/>
      <w:r w:rsidRPr="007D1C29">
        <w:rPr>
          <w:lang w:val="en-IN"/>
        </w:rPr>
        <w:t>gpt</w:t>
      </w:r>
      <w:proofErr w:type="spellEnd"/>
      <w:r w:rsidRPr="007D1C29">
        <w:rPr>
          <w:lang w:val="en-IN"/>
        </w:rPr>
        <w:t xml:space="preserve"> prompt for a </w:t>
      </w:r>
      <w:proofErr w:type="spellStart"/>
      <w:r w:rsidRPr="007D1C29">
        <w:rPr>
          <w:lang w:val="en-IN"/>
        </w:rPr>
        <w:t>fastapi</w:t>
      </w:r>
      <w:proofErr w:type="spellEnd"/>
      <w:r w:rsidRPr="007D1C29">
        <w:rPr>
          <w:lang w:val="en-IN"/>
        </w:rPr>
        <w:t xml:space="preserve"> based </w:t>
      </w:r>
      <w:proofErr w:type="spellStart"/>
      <w:r w:rsidRPr="007D1C29">
        <w:rPr>
          <w:lang w:val="en-IN"/>
        </w:rPr>
        <w:t>todo</w:t>
      </w:r>
      <w:proofErr w:type="spellEnd"/>
      <w:r w:rsidRPr="007D1C29">
        <w:rPr>
          <w:lang w:val="en-IN"/>
        </w:rPr>
        <w:t xml:space="preserve"> app. it should not have security flaws and should follow </w:t>
      </w:r>
      <w:proofErr w:type="spellStart"/>
      <w:r w:rsidRPr="007D1C29">
        <w:rPr>
          <w:lang w:val="en-IN"/>
        </w:rPr>
        <w:t>owasp</w:t>
      </w:r>
      <w:proofErr w:type="spellEnd"/>
      <w:r w:rsidRPr="007D1C29">
        <w:rPr>
          <w:lang w:val="en-IN"/>
        </w:rPr>
        <w:t xml:space="preserve"> secure coding </w:t>
      </w:r>
      <w:proofErr w:type="spellStart"/>
      <w:r w:rsidRPr="007D1C29">
        <w:rPr>
          <w:lang w:val="en-IN"/>
        </w:rPr>
        <w:t>guidlenes</w:t>
      </w:r>
      <w:proofErr w:type="spellEnd"/>
      <w:r w:rsidRPr="007D1C29">
        <w:rPr>
          <w:lang w:val="en-IN"/>
        </w:rPr>
        <w:t xml:space="preserve">. the app should keep scalability in mind and all the </w:t>
      </w:r>
      <w:proofErr w:type="spellStart"/>
      <w:r w:rsidRPr="007D1C29">
        <w:rPr>
          <w:lang w:val="en-IN"/>
        </w:rPr>
        <w:t>dependecies</w:t>
      </w:r>
      <w:proofErr w:type="spellEnd"/>
      <w:r w:rsidRPr="007D1C29">
        <w:rPr>
          <w:lang w:val="en-IN"/>
        </w:rPr>
        <w:t xml:space="preserve"> should be listed in requirements.txt readme file should contain details about the app with running instructions. you should also generate a prompt to generate project structure and commands to create that structure. The projects should have a landing home page which displays a logo in left and few navigation links in right. in the content area of landing </w:t>
      </w:r>
      <w:proofErr w:type="gramStart"/>
      <w:r w:rsidRPr="007D1C29">
        <w:rPr>
          <w:lang w:val="en-IN"/>
        </w:rPr>
        <w:t>page</w:t>
      </w:r>
      <w:proofErr w:type="gramEnd"/>
      <w:r w:rsidRPr="007D1C29">
        <w:rPr>
          <w:lang w:val="en-IN"/>
        </w:rPr>
        <w:t xml:space="preserve"> it should contain few details about </w:t>
      </w:r>
      <w:proofErr w:type="spellStart"/>
      <w:r w:rsidRPr="007D1C29">
        <w:rPr>
          <w:lang w:val="en-IN"/>
        </w:rPr>
        <w:t>appwill</w:t>
      </w:r>
      <w:proofErr w:type="spellEnd"/>
      <w:r w:rsidRPr="007D1C29">
        <w:rPr>
          <w:lang w:val="en-IN"/>
        </w:rPr>
        <w:t xml:space="preserve"> register and login screen. The prompts should be generated in </w:t>
      </w:r>
      <w:proofErr w:type="gramStart"/>
      <w:r w:rsidRPr="007D1C29">
        <w:rPr>
          <w:lang w:val="en-IN"/>
        </w:rPr>
        <w:t>step by step</w:t>
      </w:r>
      <w:proofErr w:type="gramEnd"/>
      <w:r w:rsidRPr="007D1C29">
        <w:rPr>
          <w:lang w:val="en-IN"/>
        </w:rPr>
        <w:t xml:space="preserve"> manner so that when first prompt is run it creates project </w:t>
      </w:r>
      <w:proofErr w:type="spellStart"/>
      <w:r w:rsidRPr="007D1C29">
        <w:rPr>
          <w:lang w:val="en-IN"/>
        </w:rPr>
        <w:t>sturucture</w:t>
      </w:r>
      <w:proofErr w:type="spellEnd"/>
      <w:r w:rsidRPr="007D1C29">
        <w:rPr>
          <w:lang w:val="en-IN"/>
        </w:rPr>
        <w:t xml:space="preserve"> and other basic details listed </w:t>
      </w:r>
      <w:proofErr w:type="gramStart"/>
      <w:r w:rsidRPr="007D1C29">
        <w:rPr>
          <w:lang w:val="en-IN"/>
        </w:rPr>
        <w:t>above</w:t>
      </w:r>
      <w:proofErr w:type="gramEnd"/>
      <w:r w:rsidRPr="007D1C29">
        <w:rPr>
          <w:lang w:val="en-IN"/>
        </w:rPr>
        <w:t xml:space="preserve"> and second module create another module and third prompt generates </w:t>
      </w:r>
      <w:proofErr w:type="spellStart"/>
      <w:r w:rsidRPr="007D1C29">
        <w:rPr>
          <w:lang w:val="en-IN"/>
        </w:rPr>
        <w:t>anopther</w:t>
      </w:r>
      <w:proofErr w:type="spellEnd"/>
      <w:r w:rsidRPr="007D1C29">
        <w:rPr>
          <w:lang w:val="en-IN"/>
        </w:rPr>
        <w:t xml:space="preserve"> modules etc </w:t>
      </w:r>
      <w:proofErr w:type="spellStart"/>
      <w:r w:rsidRPr="007D1C29">
        <w:rPr>
          <w:lang w:val="en-IN"/>
        </w:rPr>
        <w:t>etc</w:t>
      </w:r>
      <w:proofErr w:type="spellEnd"/>
      <w:r w:rsidRPr="007D1C29">
        <w:rPr>
          <w:lang w:val="en-IN"/>
        </w:rPr>
        <w:t xml:space="preserve">. the prompts should be progressive prompts will when run keeps updating the main app </w:t>
      </w:r>
      <w:proofErr w:type="spellStart"/>
      <w:r w:rsidRPr="007D1C29">
        <w:rPr>
          <w:lang w:val="en-IN"/>
        </w:rPr>
        <w:t>accordngly</w:t>
      </w:r>
      <w:proofErr w:type="spellEnd"/>
      <w:r w:rsidRPr="007D1C29">
        <w:rPr>
          <w:lang w:val="en-IN"/>
        </w:rPr>
        <w:t xml:space="preserve">. the app should have </w:t>
      </w:r>
      <w:proofErr w:type="gramStart"/>
      <w:r w:rsidRPr="007D1C29">
        <w:rPr>
          <w:lang w:val="en-IN"/>
        </w:rPr>
        <w:t>following</w:t>
      </w:r>
      <w:proofErr w:type="gramEnd"/>
      <w:r w:rsidRPr="007D1C29">
        <w:rPr>
          <w:lang w:val="en-IN"/>
        </w:rPr>
        <w:t xml:space="preserve"> modules registration module with </w:t>
      </w:r>
      <w:proofErr w:type="gramStart"/>
      <w:r w:rsidRPr="007D1C29">
        <w:rPr>
          <w:lang w:val="en-IN"/>
        </w:rPr>
        <w:t>role based</w:t>
      </w:r>
      <w:proofErr w:type="gramEnd"/>
      <w:r w:rsidRPr="007D1C29">
        <w:rPr>
          <w:lang w:val="en-IN"/>
        </w:rPr>
        <w:t xml:space="preserve"> access control registration page displays a </w:t>
      </w:r>
      <w:proofErr w:type="spellStart"/>
      <w:r w:rsidRPr="007D1C29">
        <w:rPr>
          <w:lang w:val="en-IN"/>
        </w:rPr>
        <w:t>beatutiful</w:t>
      </w:r>
      <w:proofErr w:type="spellEnd"/>
      <w:r w:rsidRPr="007D1C29">
        <w:rPr>
          <w:lang w:val="en-IN"/>
        </w:rPr>
        <w:t xml:space="preserve"> form with email and password field. the email should be </w:t>
      </w:r>
      <w:proofErr w:type="spellStart"/>
      <w:r w:rsidRPr="007D1C29">
        <w:rPr>
          <w:lang w:val="en-IN"/>
        </w:rPr>
        <w:t>vallidated</w:t>
      </w:r>
      <w:proofErr w:type="spellEnd"/>
      <w:r w:rsidRPr="007D1C29">
        <w:rPr>
          <w:lang w:val="en-IN"/>
        </w:rPr>
        <w:t xml:space="preserve"> for correctness and password length should be </w:t>
      </w:r>
      <w:proofErr w:type="spellStart"/>
      <w:r w:rsidRPr="007D1C29">
        <w:rPr>
          <w:lang w:val="en-IN"/>
        </w:rPr>
        <w:t>atleast</w:t>
      </w:r>
      <w:proofErr w:type="spellEnd"/>
      <w:r w:rsidRPr="007D1C29">
        <w:rPr>
          <w:lang w:val="en-IN"/>
        </w:rPr>
        <w:t xml:space="preserve"> 8 </w:t>
      </w:r>
      <w:proofErr w:type="spellStart"/>
      <w:r w:rsidRPr="007D1C29">
        <w:rPr>
          <w:lang w:val="en-IN"/>
        </w:rPr>
        <w:t>chacraters</w:t>
      </w:r>
      <w:proofErr w:type="spellEnd"/>
      <w:r w:rsidRPr="007D1C29">
        <w:rPr>
          <w:lang w:val="en-IN"/>
        </w:rPr>
        <w:t xml:space="preserve">. when form is submitted the users is </w:t>
      </w:r>
      <w:proofErr w:type="spellStart"/>
      <w:r w:rsidRPr="007D1C29">
        <w:rPr>
          <w:lang w:val="en-IN"/>
        </w:rPr>
        <w:t>regsitered</w:t>
      </w:r>
      <w:proofErr w:type="spellEnd"/>
      <w:r w:rsidRPr="007D1C29">
        <w:rPr>
          <w:lang w:val="en-IN"/>
        </w:rPr>
        <w:t xml:space="preserve"> and stored in </w:t>
      </w:r>
      <w:proofErr w:type="spellStart"/>
      <w:r w:rsidRPr="007D1C29">
        <w:rPr>
          <w:lang w:val="en-IN"/>
        </w:rPr>
        <w:t>sqlite</w:t>
      </w:r>
      <w:proofErr w:type="spellEnd"/>
      <w:r w:rsidRPr="007D1C29">
        <w:rPr>
          <w:lang w:val="en-IN"/>
        </w:rPr>
        <w:t xml:space="preserve"> database. the password should be hashed before storing in database. the backend should also validate email and password length. Users </w:t>
      </w:r>
      <w:proofErr w:type="gramStart"/>
      <w:r w:rsidRPr="007D1C29">
        <w:rPr>
          <w:lang w:val="en-IN"/>
        </w:rPr>
        <w:t>is</w:t>
      </w:r>
      <w:proofErr w:type="gramEnd"/>
      <w:r w:rsidRPr="007D1C29">
        <w:rPr>
          <w:lang w:val="en-IN"/>
        </w:rPr>
        <w:t xml:space="preserve"> registered with default role of user and date of registration is also stored in database Login system with authorization the app should display a login page with email and password field. here also we should validate email and password length in frontend </w:t>
      </w:r>
      <w:r w:rsidRPr="007D1C29">
        <w:rPr>
          <w:lang w:val="en-IN"/>
        </w:rPr>
        <w:lastRenderedPageBreak/>
        <w:t xml:space="preserve">accordingly. once the login form is submitted, it </w:t>
      </w:r>
      <w:proofErr w:type="spellStart"/>
      <w:r w:rsidRPr="007D1C29">
        <w:rPr>
          <w:lang w:val="en-IN"/>
        </w:rPr>
        <w:t>verfies</w:t>
      </w:r>
      <w:proofErr w:type="spellEnd"/>
      <w:r w:rsidRPr="007D1C29">
        <w:rPr>
          <w:lang w:val="en-IN"/>
        </w:rPr>
        <w:t xml:space="preserve"> users against information stored in </w:t>
      </w:r>
      <w:proofErr w:type="spellStart"/>
      <w:r w:rsidRPr="007D1C29">
        <w:rPr>
          <w:lang w:val="en-IN"/>
        </w:rPr>
        <w:t>sqlite</w:t>
      </w:r>
      <w:proofErr w:type="spellEnd"/>
      <w:r w:rsidRPr="007D1C29">
        <w:rPr>
          <w:lang w:val="en-IN"/>
        </w:rPr>
        <w:t xml:space="preserve"> table if the users is </w:t>
      </w:r>
      <w:proofErr w:type="spellStart"/>
      <w:r w:rsidRPr="007D1C29">
        <w:rPr>
          <w:lang w:val="en-IN"/>
        </w:rPr>
        <w:t>verfied</w:t>
      </w:r>
      <w:proofErr w:type="spellEnd"/>
      <w:r w:rsidRPr="007D1C29">
        <w:rPr>
          <w:lang w:val="en-IN"/>
        </w:rPr>
        <w:t xml:space="preserve"> he is redirected to members dashboard and </w:t>
      </w:r>
      <w:proofErr w:type="spellStart"/>
      <w:r w:rsidRPr="007D1C29">
        <w:rPr>
          <w:lang w:val="en-IN"/>
        </w:rPr>
        <w:t>wlecome</w:t>
      </w:r>
      <w:proofErr w:type="spellEnd"/>
      <w:r w:rsidRPr="007D1C29">
        <w:rPr>
          <w:lang w:val="en-IN"/>
        </w:rPr>
        <w:t xml:space="preserve"> message is shown. if user is not </w:t>
      </w:r>
      <w:proofErr w:type="spellStart"/>
      <w:r w:rsidRPr="007D1C29">
        <w:rPr>
          <w:lang w:val="en-IN"/>
        </w:rPr>
        <w:t>verfied</w:t>
      </w:r>
      <w:proofErr w:type="spellEnd"/>
      <w:r w:rsidRPr="007D1C29">
        <w:rPr>
          <w:lang w:val="en-IN"/>
        </w:rPr>
        <w:t xml:space="preserve">, login failure message should be displayed </w:t>
      </w:r>
    </w:p>
    <w:p w14:paraId="01343624" w14:textId="77777777" w:rsidR="007D1C29" w:rsidRDefault="007D1C29"/>
    <w:sectPr w:rsidR="007D1C2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4338306">
    <w:abstractNumId w:val="8"/>
  </w:num>
  <w:num w:numId="2" w16cid:durableId="1241453032">
    <w:abstractNumId w:val="6"/>
  </w:num>
  <w:num w:numId="3" w16cid:durableId="1185173391">
    <w:abstractNumId w:val="5"/>
  </w:num>
  <w:num w:numId="4" w16cid:durableId="906841131">
    <w:abstractNumId w:val="4"/>
  </w:num>
  <w:num w:numId="5" w16cid:durableId="437916642">
    <w:abstractNumId w:val="7"/>
  </w:num>
  <w:num w:numId="6" w16cid:durableId="991717063">
    <w:abstractNumId w:val="3"/>
  </w:num>
  <w:num w:numId="7" w16cid:durableId="2118869604">
    <w:abstractNumId w:val="2"/>
  </w:num>
  <w:num w:numId="8" w16cid:durableId="1921787198">
    <w:abstractNumId w:val="1"/>
  </w:num>
  <w:num w:numId="9" w16cid:durableId="1644893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5BCE"/>
    <w:rsid w:val="00326F90"/>
    <w:rsid w:val="004D5A4D"/>
    <w:rsid w:val="007D1C2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3FF7E6"/>
  <w14:defaultImageDpi w14:val="300"/>
  <w15:docId w15:val="{B20D1108-5888-4534-9158-B782565D4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45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2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1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2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90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3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5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17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9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457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Ashish Jha</cp:lastModifiedBy>
  <cp:revision>2</cp:revision>
  <dcterms:created xsi:type="dcterms:W3CDTF">2013-12-23T23:15:00Z</dcterms:created>
  <dcterms:modified xsi:type="dcterms:W3CDTF">2025-06-14T01:40:00Z</dcterms:modified>
  <cp:category/>
</cp:coreProperties>
</file>